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110A3" w14:textId="4B99891B" w:rsidR="008348BA" w:rsidRPr="008348BA" w:rsidRDefault="008348BA" w:rsidP="008348BA">
      <w:pPr>
        <w:spacing w:after="0" w:line="240" w:lineRule="auto"/>
        <w:rPr>
          <w:rFonts w:ascii="Aptos Narrow" w:eastAsia="Times New Roman" w:hAnsi="Aptos Narrow" w:cs="Times New Roman"/>
          <w:color w:val="000000"/>
          <w:sz w:val="24"/>
          <w:szCs w:val="24"/>
          <w:lang w:val="en-IN" w:eastAsia="en-IN"/>
        </w:rPr>
      </w:pPr>
      <w:r w:rsidRPr="008348BA">
        <w:rPr>
          <w:rFonts w:ascii="Aptos Narrow" w:eastAsia="Times New Roman" w:hAnsi="Aptos Narrow" w:cs="Times New Roman"/>
          <w:color w:val="000000"/>
          <w:sz w:val="24"/>
          <w:szCs w:val="24"/>
          <w:lang w:val="en-IN" w:eastAsia="en-IN"/>
        </w:rPr>
        <w:t>Q. Difference</w:t>
      </w:r>
      <w:r w:rsidRPr="008348BA">
        <w:rPr>
          <w:rFonts w:ascii="Aptos Narrow" w:eastAsia="Times New Roman" w:hAnsi="Aptos Narrow" w:cs="Times New Roman"/>
          <w:color w:val="000000"/>
          <w:sz w:val="24"/>
          <w:szCs w:val="24"/>
          <w:lang w:val="en-IN" w:eastAsia="en-IN"/>
        </w:rPr>
        <w:t xml:space="preserve"> between JPA, Hibernate and Spring Data JPA</w:t>
      </w:r>
    </w:p>
    <w:p w14:paraId="69BE870C" w14:textId="77777777" w:rsidR="008348BA" w:rsidRPr="008348BA" w:rsidRDefault="008348BA" w:rsidP="008348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6"/>
        <w:gridCol w:w="2158"/>
        <w:gridCol w:w="2159"/>
      </w:tblGrid>
      <w:tr w:rsidR="000F531D" w14:paraId="7E7D0FE0" w14:textId="77777777">
        <w:tc>
          <w:tcPr>
            <w:tcW w:w="2160" w:type="dxa"/>
          </w:tcPr>
          <w:p w14:paraId="0BFEEB08" w14:textId="77777777" w:rsidR="000F531D" w:rsidRDefault="00000000">
            <w:r>
              <w:t>Feature / Aspect</w:t>
            </w:r>
          </w:p>
        </w:tc>
        <w:tc>
          <w:tcPr>
            <w:tcW w:w="2160" w:type="dxa"/>
          </w:tcPr>
          <w:p w14:paraId="4D8B3CFD" w14:textId="77777777" w:rsidR="000F531D" w:rsidRDefault="00000000">
            <w:r>
              <w:t>JPA</w:t>
            </w:r>
          </w:p>
        </w:tc>
        <w:tc>
          <w:tcPr>
            <w:tcW w:w="2160" w:type="dxa"/>
          </w:tcPr>
          <w:p w14:paraId="71AFA0C1" w14:textId="77777777" w:rsidR="000F531D" w:rsidRDefault="00000000">
            <w:r>
              <w:t>Hibernate</w:t>
            </w:r>
          </w:p>
        </w:tc>
        <w:tc>
          <w:tcPr>
            <w:tcW w:w="2160" w:type="dxa"/>
          </w:tcPr>
          <w:p w14:paraId="79B70D10" w14:textId="77777777" w:rsidR="000F531D" w:rsidRDefault="00000000">
            <w:r>
              <w:t>Spring Data JPA</w:t>
            </w:r>
          </w:p>
        </w:tc>
      </w:tr>
      <w:tr w:rsidR="000F531D" w14:paraId="5BECF82D" w14:textId="77777777">
        <w:tc>
          <w:tcPr>
            <w:tcW w:w="2160" w:type="dxa"/>
          </w:tcPr>
          <w:p w14:paraId="1ED70853" w14:textId="77777777" w:rsidR="000F531D" w:rsidRDefault="00000000">
            <w:r>
              <w:t>Type</w:t>
            </w:r>
          </w:p>
        </w:tc>
        <w:tc>
          <w:tcPr>
            <w:tcW w:w="2160" w:type="dxa"/>
          </w:tcPr>
          <w:p w14:paraId="3A672D0C" w14:textId="77777777" w:rsidR="000F531D" w:rsidRDefault="00000000">
            <w:r>
              <w:t>Specification / Interface</w:t>
            </w:r>
          </w:p>
        </w:tc>
        <w:tc>
          <w:tcPr>
            <w:tcW w:w="2160" w:type="dxa"/>
          </w:tcPr>
          <w:p w14:paraId="2337F77C" w14:textId="77777777" w:rsidR="000F531D" w:rsidRDefault="00000000">
            <w:r>
              <w:t>Implementation of JPA + Extra Features</w:t>
            </w:r>
          </w:p>
        </w:tc>
        <w:tc>
          <w:tcPr>
            <w:tcW w:w="2160" w:type="dxa"/>
          </w:tcPr>
          <w:p w14:paraId="351E0685" w14:textId="77777777" w:rsidR="000F531D" w:rsidRDefault="00000000">
            <w:r>
              <w:t>Abstraction over JPA with Spring support</w:t>
            </w:r>
          </w:p>
        </w:tc>
      </w:tr>
      <w:tr w:rsidR="000F531D" w14:paraId="167A4683" w14:textId="77777777">
        <w:tc>
          <w:tcPr>
            <w:tcW w:w="2160" w:type="dxa"/>
          </w:tcPr>
          <w:p w14:paraId="2CF9CAB6" w14:textId="77777777" w:rsidR="000F531D" w:rsidRDefault="00000000">
            <w:r>
              <w:t>Provided By</w:t>
            </w:r>
          </w:p>
        </w:tc>
        <w:tc>
          <w:tcPr>
            <w:tcW w:w="2160" w:type="dxa"/>
          </w:tcPr>
          <w:p w14:paraId="05E28555" w14:textId="77777777" w:rsidR="000F531D" w:rsidRDefault="00000000">
            <w:r>
              <w:t>Java EE / Jakarta EE</w:t>
            </w:r>
          </w:p>
        </w:tc>
        <w:tc>
          <w:tcPr>
            <w:tcW w:w="2160" w:type="dxa"/>
          </w:tcPr>
          <w:p w14:paraId="5E21BFDB" w14:textId="77777777" w:rsidR="000F531D" w:rsidRDefault="00000000">
            <w:r>
              <w:t>Red Hat / Hibernate Team</w:t>
            </w:r>
          </w:p>
        </w:tc>
        <w:tc>
          <w:tcPr>
            <w:tcW w:w="2160" w:type="dxa"/>
          </w:tcPr>
          <w:p w14:paraId="4FCA1451" w14:textId="77777777" w:rsidR="000F531D" w:rsidRDefault="00000000">
            <w:r>
              <w:t>Spring Framework (Pivotal/VMware)</w:t>
            </w:r>
          </w:p>
        </w:tc>
      </w:tr>
      <w:tr w:rsidR="000F531D" w14:paraId="4EEFE62B" w14:textId="77777777">
        <w:tc>
          <w:tcPr>
            <w:tcW w:w="2160" w:type="dxa"/>
          </w:tcPr>
          <w:p w14:paraId="6BEFD652" w14:textId="77777777" w:rsidR="000F531D" w:rsidRDefault="00000000">
            <w:r>
              <w:t>Implements JPA?</w:t>
            </w:r>
          </w:p>
        </w:tc>
        <w:tc>
          <w:tcPr>
            <w:tcW w:w="2160" w:type="dxa"/>
          </w:tcPr>
          <w:p w14:paraId="6AFDF39C" w14:textId="77777777" w:rsidR="000F531D" w:rsidRDefault="00000000">
            <w:r>
              <w:t>No No (just defines it)</w:t>
            </w:r>
          </w:p>
        </w:tc>
        <w:tc>
          <w:tcPr>
            <w:tcW w:w="2160" w:type="dxa"/>
          </w:tcPr>
          <w:p w14:paraId="2B779033" w14:textId="77777777" w:rsidR="000F531D" w:rsidRDefault="00000000">
            <w:r>
              <w:t>Yes Yes</w:t>
            </w:r>
          </w:p>
        </w:tc>
        <w:tc>
          <w:tcPr>
            <w:tcW w:w="2160" w:type="dxa"/>
          </w:tcPr>
          <w:p w14:paraId="24E3B6FE" w14:textId="77777777" w:rsidR="000F531D" w:rsidRDefault="00000000">
            <w:r>
              <w:t>Yes Uses JPA underneath</w:t>
            </w:r>
          </w:p>
        </w:tc>
      </w:tr>
      <w:tr w:rsidR="000F531D" w14:paraId="7B4A763C" w14:textId="77777777">
        <w:tc>
          <w:tcPr>
            <w:tcW w:w="2160" w:type="dxa"/>
          </w:tcPr>
          <w:p w14:paraId="645DECCA" w14:textId="77777777" w:rsidR="000F531D" w:rsidRDefault="00000000">
            <w:r>
              <w:t>Depends on JPA?</w:t>
            </w:r>
          </w:p>
        </w:tc>
        <w:tc>
          <w:tcPr>
            <w:tcW w:w="2160" w:type="dxa"/>
          </w:tcPr>
          <w:p w14:paraId="0251F42D" w14:textId="77777777" w:rsidR="000F531D" w:rsidRDefault="00000000">
            <w:r>
              <w:t>Yes Is the API itself</w:t>
            </w:r>
          </w:p>
        </w:tc>
        <w:tc>
          <w:tcPr>
            <w:tcW w:w="2160" w:type="dxa"/>
          </w:tcPr>
          <w:p w14:paraId="1D112051" w14:textId="77777777" w:rsidR="000F531D" w:rsidRDefault="00000000">
            <w:r>
              <w:t>Yes Implements it</w:t>
            </w:r>
          </w:p>
        </w:tc>
        <w:tc>
          <w:tcPr>
            <w:tcW w:w="2160" w:type="dxa"/>
          </w:tcPr>
          <w:p w14:paraId="35117F39" w14:textId="77777777" w:rsidR="000F531D" w:rsidRDefault="00000000">
            <w:r>
              <w:t>Yes Relies on JPA + provider like Hibernate</w:t>
            </w:r>
          </w:p>
        </w:tc>
      </w:tr>
      <w:tr w:rsidR="000F531D" w14:paraId="075A9C53" w14:textId="77777777">
        <w:tc>
          <w:tcPr>
            <w:tcW w:w="2160" w:type="dxa"/>
          </w:tcPr>
          <w:p w14:paraId="72A6D567" w14:textId="77777777" w:rsidR="000F531D" w:rsidRDefault="00000000">
            <w:r>
              <w:t>Boilerplate Code</w:t>
            </w:r>
          </w:p>
        </w:tc>
        <w:tc>
          <w:tcPr>
            <w:tcW w:w="2160" w:type="dxa"/>
          </w:tcPr>
          <w:p w14:paraId="0555C922" w14:textId="77777777" w:rsidR="000F531D" w:rsidRDefault="00000000">
            <w:r>
              <w:t>Yes Yes</w:t>
            </w:r>
          </w:p>
        </w:tc>
        <w:tc>
          <w:tcPr>
            <w:tcW w:w="2160" w:type="dxa"/>
          </w:tcPr>
          <w:p w14:paraId="4711C271" w14:textId="77777777" w:rsidR="000F531D" w:rsidRDefault="00000000">
            <w:r>
              <w:t>Yes Yes</w:t>
            </w:r>
          </w:p>
        </w:tc>
        <w:tc>
          <w:tcPr>
            <w:tcW w:w="2160" w:type="dxa"/>
          </w:tcPr>
          <w:p w14:paraId="0F5D3F85" w14:textId="77777777" w:rsidR="000F531D" w:rsidRDefault="00000000">
            <w:r>
              <w:t>No Minimal (auto-generated queries, repositories, etc.)</w:t>
            </w:r>
          </w:p>
        </w:tc>
      </w:tr>
      <w:tr w:rsidR="000F531D" w14:paraId="40160990" w14:textId="77777777">
        <w:tc>
          <w:tcPr>
            <w:tcW w:w="2160" w:type="dxa"/>
          </w:tcPr>
          <w:p w14:paraId="3A2BC8CF" w14:textId="77777777" w:rsidR="000F531D" w:rsidRDefault="00000000">
            <w:r>
              <w:t>Ease of Use</w:t>
            </w:r>
          </w:p>
        </w:tc>
        <w:tc>
          <w:tcPr>
            <w:tcW w:w="2160" w:type="dxa"/>
          </w:tcPr>
          <w:p w14:paraId="3CC390EE" w14:textId="77777777" w:rsidR="000F531D" w:rsidRDefault="00000000">
            <w:r>
              <w:t>Moderate</w:t>
            </w:r>
          </w:p>
        </w:tc>
        <w:tc>
          <w:tcPr>
            <w:tcW w:w="2160" w:type="dxa"/>
          </w:tcPr>
          <w:p w14:paraId="359BCB3C" w14:textId="77777777" w:rsidR="000F531D" w:rsidRDefault="00000000">
            <w:r>
              <w:t>Moderate</w:t>
            </w:r>
          </w:p>
        </w:tc>
        <w:tc>
          <w:tcPr>
            <w:tcW w:w="2160" w:type="dxa"/>
          </w:tcPr>
          <w:p w14:paraId="34D08F4B" w14:textId="77777777" w:rsidR="000F531D" w:rsidRDefault="00000000">
            <w:r>
              <w:t>Yes High (Spring Boot integration)</w:t>
            </w:r>
          </w:p>
        </w:tc>
      </w:tr>
      <w:tr w:rsidR="000F531D" w14:paraId="57539F07" w14:textId="77777777">
        <w:tc>
          <w:tcPr>
            <w:tcW w:w="2160" w:type="dxa"/>
          </w:tcPr>
          <w:p w14:paraId="2879A092" w14:textId="77777777" w:rsidR="000F531D" w:rsidRDefault="00000000">
            <w:r>
              <w:t>Custom Query Support</w:t>
            </w:r>
          </w:p>
        </w:tc>
        <w:tc>
          <w:tcPr>
            <w:tcW w:w="2160" w:type="dxa"/>
          </w:tcPr>
          <w:p w14:paraId="5D11D0E9" w14:textId="77777777" w:rsidR="000F531D" w:rsidRDefault="00000000">
            <w:r>
              <w:t>Yes JPQL</w:t>
            </w:r>
          </w:p>
        </w:tc>
        <w:tc>
          <w:tcPr>
            <w:tcW w:w="2160" w:type="dxa"/>
          </w:tcPr>
          <w:p w14:paraId="0F886C9D" w14:textId="77777777" w:rsidR="000F531D" w:rsidRDefault="00000000">
            <w:r>
              <w:t>Yes JPQL + Native SQL</w:t>
            </w:r>
          </w:p>
        </w:tc>
        <w:tc>
          <w:tcPr>
            <w:tcW w:w="2160" w:type="dxa"/>
          </w:tcPr>
          <w:p w14:paraId="7FBB8112" w14:textId="77777777" w:rsidR="000F531D" w:rsidRDefault="00000000">
            <w:r>
              <w:t>Yes JPQL, Native SQL, Derived Queries, @Query</w:t>
            </w:r>
          </w:p>
        </w:tc>
      </w:tr>
      <w:tr w:rsidR="000F531D" w14:paraId="3C8C980F" w14:textId="77777777">
        <w:tc>
          <w:tcPr>
            <w:tcW w:w="2160" w:type="dxa"/>
          </w:tcPr>
          <w:p w14:paraId="3E08A363" w14:textId="77777777" w:rsidR="000F531D" w:rsidRDefault="00000000">
            <w:r>
              <w:t>Extra Features</w:t>
            </w:r>
          </w:p>
        </w:tc>
        <w:tc>
          <w:tcPr>
            <w:tcW w:w="2160" w:type="dxa"/>
          </w:tcPr>
          <w:p w14:paraId="6C70F09E" w14:textId="77777777" w:rsidR="000F531D" w:rsidRDefault="00000000">
            <w:r>
              <w:t>No No</w:t>
            </w:r>
          </w:p>
        </w:tc>
        <w:tc>
          <w:tcPr>
            <w:tcW w:w="2160" w:type="dxa"/>
          </w:tcPr>
          <w:p w14:paraId="43CBCD91" w14:textId="77777777" w:rsidR="000F531D" w:rsidRDefault="00000000">
            <w:r>
              <w:t>Yes Yes (2nd level cache, filters, etc.)</w:t>
            </w:r>
          </w:p>
        </w:tc>
        <w:tc>
          <w:tcPr>
            <w:tcW w:w="2160" w:type="dxa"/>
          </w:tcPr>
          <w:p w14:paraId="7C9A0A5D" w14:textId="77777777" w:rsidR="000F531D" w:rsidRDefault="00000000">
            <w:r>
              <w:t>Yes Yes (paging, sorting, query derivation, etc.)</w:t>
            </w:r>
          </w:p>
        </w:tc>
      </w:tr>
      <w:tr w:rsidR="000F531D" w14:paraId="6292E76E" w14:textId="77777777">
        <w:tc>
          <w:tcPr>
            <w:tcW w:w="2160" w:type="dxa"/>
          </w:tcPr>
          <w:p w14:paraId="78B23E1A" w14:textId="77777777" w:rsidR="000F531D" w:rsidRDefault="00000000">
            <w:r>
              <w:t>Usage</w:t>
            </w:r>
          </w:p>
        </w:tc>
        <w:tc>
          <w:tcPr>
            <w:tcW w:w="2160" w:type="dxa"/>
          </w:tcPr>
          <w:p w14:paraId="690576A9" w14:textId="77777777" w:rsidR="000F531D" w:rsidRDefault="00000000">
            <w:r>
              <w:t>Define entity mappings &amp; persistence rules</w:t>
            </w:r>
          </w:p>
        </w:tc>
        <w:tc>
          <w:tcPr>
            <w:tcW w:w="2160" w:type="dxa"/>
          </w:tcPr>
          <w:p w14:paraId="11A61E1E" w14:textId="77777777" w:rsidR="000F531D" w:rsidRDefault="00000000">
            <w:r>
              <w:t>Full ORM engine with JPA support</w:t>
            </w:r>
          </w:p>
        </w:tc>
        <w:tc>
          <w:tcPr>
            <w:tcW w:w="2160" w:type="dxa"/>
          </w:tcPr>
          <w:p w14:paraId="2CDE2DE1" w14:textId="77777777" w:rsidR="000F531D" w:rsidRDefault="00000000">
            <w:r>
              <w:t>Simplified Spring-based JPA data access layer</w:t>
            </w:r>
          </w:p>
        </w:tc>
      </w:tr>
      <w:tr w:rsidR="000F531D" w14:paraId="2774ECF4" w14:textId="77777777">
        <w:tc>
          <w:tcPr>
            <w:tcW w:w="2160" w:type="dxa"/>
          </w:tcPr>
          <w:p w14:paraId="38C546DF" w14:textId="77777777" w:rsidR="000F531D" w:rsidRDefault="00000000">
            <w:r>
              <w:t>Common Use With</w:t>
            </w:r>
          </w:p>
        </w:tc>
        <w:tc>
          <w:tcPr>
            <w:tcW w:w="2160" w:type="dxa"/>
          </w:tcPr>
          <w:p w14:paraId="033C9FAC" w14:textId="77777777" w:rsidR="000F531D" w:rsidRDefault="00000000">
            <w:r>
              <w:t>Hibernate, EclipseLink</w:t>
            </w:r>
          </w:p>
        </w:tc>
        <w:tc>
          <w:tcPr>
            <w:tcW w:w="2160" w:type="dxa"/>
          </w:tcPr>
          <w:p w14:paraId="47C647F9" w14:textId="77777777" w:rsidR="000F531D" w:rsidRDefault="00000000">
            <w:r>
              <w:t>JPA (as implementation)</w:t>
            </w:r>
          </w:p>
        </w:tc>
        <w:tc>
          <w:tcPr>
            <w:tcW w:w="2160" w:type="dxa"/>
          </w:tcPr>
          <w:p w14:paraId="1CC40808" w14:textId="77777777" w:rsidR="000F531D" w:rsidRDefault="00000000">
            <w:r>
              <w:t>JPA + Hibernate in Spring Boot</w:t>
            </w:r>
          </w:p>
        </w:tc>
      </w:tr>
      <w:tr w:rsidR="000F531D" w14:paraId="37A59F8F" w14:textId="77777777">
        <w:tc>
          <w:tcPr>
            <w:tcW w:w="2160" w:type="dxa"/>
          </w:tcPr>
          <w:p w14:paraId="4BB32282" w14:textId="77777777" w:rsidR="000F531D" w:rsidRDefault="00000000">
            <w:r>
              <w:t>Configuration Complexity</w:t>
            </w:r>
          </w:p>
        </w:tc>
        <w:tc>
          <w:tcPr>
            <w:tcW w:w="2160" w:type="dxa"/>
          </w:tcPr>
          <w:p w14:paraId="323FB536" w14:textId="77777777" w:rsidR="000F531D" w:rsidRDefault="00000000">
            <w:r>
              <w:t>Medium Medium</w:t>
            </w:r>
          </w:p>
        </w:tc>
        <w:tc>
          <w:tcPr>
            <w:tcW w:w="2160" w:type="dxa"/>
          </w:tcPr>
          <w:p w14:paraId="5117A63E" w14:textId="77777777" w:rsidR="000F531D" w:rsidRDefault="00000000">
            <w:r>
              <w:t>Medium Medium</w:t>
            </w:r>
          </w:p>
        </w:tc>
        <w:tc>
          <w:tcPr>
            <w:tcW w:w="2160" w:type="dxa"/>
          </w:tcPr>
          <w:p w14:paraId="13517942" w14:textId="77777777" w:rsidR="000F531D" w:rsidRDefault="00000000">
            <w:r>
              <w:t>Yes Low (especially with Spring Boot)</w:t>
            </w:r>
          </w:p>
        </w:tc>
      </w:tr>
    </w:tbl>
    <w:p w14:paraId="67E70ED5" w14:textId="77777777" w:rsidR="00926543" w:rsidRDefault="00926543"/>
    <w:sectPr w:rsidR="009265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6115221">
    <w:abstractNumId w:val="8"/>
  </w:num>
  <w:num w:numId="2" w16cid:durableId="1978223473">
    <w:abstractNumId w:val="6"/>
  </w:num>
  <w:num w:numId="3" w16cid:durableId="231431704">
    <w:abstractNumId w:val="5"/>
  </w:num>
  <w:num w:numId="4" w16cid:durableId="1095126901">
    <w:abstractNumId w:val="4"/>
  </w:num>
  <w:num w:numId="5" w16cid:durableId="16851874">
    <w:abstractNumId w:val="7"/>
  </w:num>
  <w:num w:numId="6" w16cid:durableId="539705215">
    <w:abstractNumId w:val="3"/>
  </w:num>
  <w:num w:numId="7" w16cid:durableId="776751941">
    <w:abstractNumId w:val="2"/>
  </w:num>
  <w:num w:numId="8" w16cid:durableId="926882827">
    <w:abstractNumId w:val="1"/>
  </w:num>
  <w:num w:numId="9" w16cid:durableId="45496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531D"/>
    <w:rsid w:val="0015074B"/>
    <w:rsid w:val="0029639D"/>
    <w:rsid w:val="00326F90"/>
    <w:rsid w:val="007E3B61"/>
    <w:rsid w:val="008348BA"/>
    <w:rsid w:val="0092654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78D189"/>
  <w14:defaultImageDpi w14:val="300"/>
  <w15:docId w15:val="{40077BCE-FD75-4C59-BC32-F7FDCDF5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72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Pragnya Gowda</cp:lastModifiedBy>
  <cp:revision>2</cp:revision>
  <dcterms:created xsi:type="dcterms:W3CDTF">2025-07-05T17:47:00Z</dcterms:created>
  <dcterms:modified xsi:type="dcterms:W3CDTF">2025-07-05T17:47:00Z</dcterms:modified>
  <cp:category/>
</cp:coreProperties>
</file>